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Sean McNamara</w:t>
      </w:r>
    </w:p>
    <w:p>
      <w:r>
        <w:t>“Programming languages such as JavaScript and Python, web development using technologies such as HTML, CSS, and JavaScript frameworks like VueJS”</w:t>
      </w:r>
    </w:p>
    <w:p>
      <w:r>
        <w:t>Personal Information:</w:t>
      </w:r>
      <w:r>
        <w:rPr>
          <w:b/>
        </w:rPr>
        <w:br/>
        <w:t xml:space="preserve">Name: </w:t>
      </w:r>
      <w:r>
        <w:t>Sean McNamara</w:t>
      </w:r>
      <w:r>
        <w:rPr>
          <w:b/>
        </w:rPr>
        <w:br/>
        <w:t xml:space="preserve">Email: </w:t>
      </w:r>
      <w:r>
        <w:t>seanmcnamara812@gmai.com</w:t>
      </w:r>
      <w:r>
        <w:rPr>
          <w:b/>
        </w:rPr>
        <w:br/>
        <w:t xml:space="preserve">Phone: </w:t>
      </w:r>
      <w:r>
        <w:t>07572603965</w:t>
      </w:r>
    </w:p>
    <w:p>
      <w:r>
        <w:t>Education:</w:t>
      </w:r>
      <w:r>
        <w:rPr>
          <w:b/>
        </w:rPr>
        <w:br/>
        <w:t>Code Lancashire</w:t>
      </w:r>
      <w:r>
        <w:br/>
        <w:t>Boot camp 2023</w:t>
      </w:r>
    </w:p>
    <w:p>
      <w:r>
        <w:t>Work Experience:</w:t>
      </w:r>
      <w:r>
        <w:rPr>
          <w:b/>
          <w:i/>
        </w:rPr>
        <w:br/>
        <w:t>Retraining to be in software development or data science</w:t>
      </w:r>
      <w:r>
        <w:br/>
        <w:t>Jan - Mar 2023</w:t>
      </w:r>
      <w:r>
        <w:br/>
        <w:t>- Developed Pokedex App using VueJs and MySql</w:t>
      </w:r>
      <w:r>
        <w:br/>
        <w:t>- Learnt how to use Python for data analysis using Numpy and Pandas</w:t>
      </w:r>
      <w:r>
        <w:br/>
        <w:t>-Enhancing my soft skills including problem-solving and critical thinking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